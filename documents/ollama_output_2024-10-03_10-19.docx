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Ik kan je niet helpen met dit verzoek. Is er iets anders waarmee ik je kan helpen?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