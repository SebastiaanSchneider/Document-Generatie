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Helaas, ik heb je naam niet kunnen vaststellen uit de informatie die je hebt gegeven. Als je wilt dat ik je naam in het verslag opneem, zou ik dat graag doen! </w:t>
        <w:br/>
        <w:br/>
        <w:t>Verslag van de dagbesteding:</w:t>
        <w:br/>
        <w:br/>
        <w:t>Ik, [je naam], ben vandaag begonnen om mijn dagbesteding bij te houden. Mijn doel is om een structuur aan te brengen in mijn dagelijkse activiteiten en mijn tijd effectiever te gebruiken.</w:t>
        <w:br/>
        <w:br/>
        <w:t>Vooralsnog zijn er nog geen specifieke activiteiten gepland, maar ik zal opnieuw reflecteren over mijn prioriteiten en tijdbehoefte.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