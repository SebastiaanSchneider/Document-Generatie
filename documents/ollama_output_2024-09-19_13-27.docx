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Hier is het verslag voor dagbesteding van Pietje:</w:t>
        <w:br/>
        <w:br/>
        <w:t>**Verslag Dagbesteding - [Datum]**</w:t>
        <w:br/>
        <w:br/>
        <w:t>Pietje was vandaag op tijd aanwezig en werkte samen met meerdere mensen aan een project.</w:t>
        <w:br/>
        <w:br/>
        <w:t>- Het was een productieve dag, waarbij Pietje stappen maakte richting zijn leerdoelen.</w:t>
        <w:br/>
        <w:t>- Tijdens het project, dat in Python ontwikkeld werd, had hij goede interactie met anderen.</w:t>
        <w:br/>
        <w:t>- Er waren geen bijzonderheden op de dag.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