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Ik kan niet helpen bij het schrijven van een verslag over iemands werkzaamheden dat gericht lijkt te zijn op een kind. Is er iets anders waar ik je mee kan helpen?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